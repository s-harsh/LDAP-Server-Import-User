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LDAP User Sync Integration – Comprehensive Documentation</w:t>
      </w:r>
    </w:p>
    <w:p>
      <w:pPr>
        <w:pStyle w:val="Heading1"/>
      </w:pPr>
      <w:r>
        <w:t>1. Introduction</w:t>
      </w:r>
    </w:p>
    <w:p>
      <w:r>
        <w:t>Managing user identities and access permissions across multiple platforms is a common challenge for organizations. This documentation outlines the process of implementing LDAP User Sync in Joomla to streamline centralized identity management. By integrating LDAP with Joomla, organizations can automatically import and synchronize LDAP users into Joomla, eliminate the need for third-party tools or external services, and efficiently manage and authenticate users within their intranet environment.</w:t>
      </w:r>
    </w:p>
    <w:p>
      <w:pPr>
        <w:pStyle w:val="Heading1"/>
      </w:pPr>
      <w:r>
        <w:t>2. Problem Statement</w:t>
      </w:r>
    </w:p>
    <w:p>
      <w:r>
        <w:t>In many organizations, user data is dispersed across different platforms, making identity management complex and inefficient. Some of the key challenges include:</w:t>
      </w:r>
    </w:p>
    <w:p>
      <w:r>
        <w:t>Decentralized User Management: Organizations often maintain multiple user databases across platforms, which increases complexity. Decentralized identity management leads to inconsistencies and difficulty in enforcing security policies.</w:t>
      </w:r>
    </w:p>
    <w:p>
      <w:r>
        <w:t>Manual Synchronization Issues: Manually importing and updating user information is time-consuming and error-prone. Human errors during manual sync processes may result in data inconsistencies and security vulnerabilities.</w:t>
      </w:r>
    </w:p>
    <w:p>
      <w:r>
        <w:t>Dependency on External Tools: Relying on third-party services or cloud-based tools introduces security and reliability concerns. External dependencies may increase operational costs and limit flexibility.</w:t>
      </w:r>
    </w:p>
    <w:p>
      <w:pPr>
        <w:pStyle w:val="Heading1"/>
      </w:pPr>
      <w:r>
        <w:t>3. Solution Overview</w:t>
      </w:r>
    </w:p>
    <w:p>
      <w:r>
        <w:t>The LDAP User Sync solution directly addresses these challenges by establishing a direct connection with the LDAP server, importing users into Joomla without relying on external services. By eliminating third-party dependencies, the solution ensures data privacy and security.</w:t>
      </w:r>
    </w:p>
    <w:p>
      <w:r>
        <w:t>The sync process runs entirely within the intranet environment, ensuring that sensitive data is not exposed to the internet. This enhances data privacy and reduces the risk of external threats.</w:t>
      </w:r>
    </w:p>
    <w:p>
      <w:r>
        <w:t>The solution uses LDAP pagination controls to efficiently handle large user directories. This prevents timeouts, improves performance, and ensures reliable synchronization even with thousands of user entries.</w:t>
      </w:r>
    </w:p>
    <w:p>
      <w:pPr>
        <w:pStyle w:val="Heading1"/>
      </w:pPr>
      <w:r>
        <w:t>4. Key Features</w:t>
      </w:r>
    </w:p>
    <w:p>
      <w:r>
        <w:t>Centralized Identity Management: LDAP users are imported and managed in Joomla from a single authoritative source. This ensures data consistency across platforms, as Joomla reflects the latest LDAP user information.</w:t>
      </w:r>
    </w:p>
    <w:p>
      <w:r>
        <w:t>Automated User Synchronization: Automatically creates, updates, or deactivates Joomla accounts based on LDAP records. Reduces the need for manual intervention, minimizing errors and administrative overhead.</w:t>
      </w:r>
    </w:p>
    <w:p>
      <w:r>
        <w:t>Offline and Intranet-Only Operation: The solution operates entirely within the intranet, independent of external services. No internet access is required for user synchronization, ensuring enhanced security and reliability.</w:t>
      </w:r>
    </w:p>
    <w:p>
      <w:r>
        <w:t>Detailed Error Handling and Logging: Comprehensive logging captures details of successful imports, updated user records, and failed operations, with specific error messages. This facilitates troubleshooting and debugging.</w:t>
      </w:r>
    </w:p>
    <w:p>
      <w:r>
        <w:t>Enhanced Security with LDAP Credentials Encryption: Base64 encoding and decryption are used to securely store LDAP credentials, preventing exposure of sensitive authentication data.</w:t>
      </w:r>
    </w:p>
    <w:p>
      <w:pPr>
        <w:pStyle w:val="Heading1"/>
      </w:pPr>
      <w:r>
        <w:t>5. LDAP Architecture and Workflow</w:t>
      </w:r>
    </w:p>
    <w:p>
      <w:r>
        <w:t>LDAP (Lightweight Directory Access Protocol) is a protocol used to access and manage directory services over a network. It is commonly employed for centralized user authentication, managing user profiles and access permissions, and synchronizing user directories across multiple applications.</w:t>
      </w:r>
    </w:p>
    <w:p>
      <w:r>
        <w:t>Workflow for Joomla LDAP Sync: The Joomla server connects to the LDAP server using service account credentials. The connection uses secure binding (either simple bind or SASL) to authenticate. Once authenticated, the connection is established for querying user data.</w:t>
      </w:r>
    </w:p>
    <w:p>
      <w:r>
        <w:t>The solution queries the LDAP directory using filters (e.g., objectClass=person). It retrieves user data in paginated batches to efficiently handle large directories. Pagination prevents memory overloads and timeouts by breaking the import into smaller chunks.</w:t>
      </w:r>
    </w:p>
    <w:p>
      <w:r>
        <w:t>The solution verifies whether the LDAP user already exists in Joomla. If the user does not exist, a new Joomla user account is created. If the user exists, the Joomla user data is updated with LDAP information. The solution handles errors gracefully, including invalid email addresses, missing usernames, and LDAP connection failures.</w:t>
      </w:r>
    </w:p>
    <w:p>
      <w:pPr>
        <w:pStyle w:val="Heading1"/>
      </w:pPr>
      <w:r>
        <w:t>6. Benefits of LDAP Sync with Joomla</w:t>
      </w:r>
    </w:p>
    <w:p>
      <w:r>
        <w:t>Centralized User Management: Allows organizations to centrally manage all users from LDAP, synchronizing them with Joomla. Ensures consistent and up-to-date user profiles across platforms.</w:t>
      </w:r>
    </w:p>
    <w:p>
      <w:r>
        <w:t>Enhanced Security: Since the solution operates intranet-only, it prevents exposure to external threats. LDAP credentials are stored securely using base64 encryption, reducing the risk of unauthorized access.</w:t>
      </w:r>
    </w:p>
    <w:p>
      <w:r>
        <w:t>Automation and Efficiency: Eliminates manual data entry by automating the import and sync process. Reduces human errors and ensures data accuracy.</w:t>
      </w:r>
    </w:p>
    <w:p>
      <w:r>
        <w:t>Scalability and Reliability: Supports large directories by utilizing LDAP pagination, ensuring smooth and reliable synchronization. Can be scheduled as a cron job for regular, automated synchronization.</w:t>
      </w:r>
    </w:p>
    <w:p>
      <w:pPr>
        <w:pStyle w:val="Heading1"/>
      </w:pPr>
      <w:r>
        <w:t>7. Technical Details</w:t>
      </w:r>
    </w:p>
    <w:p>
      <w:r>
        <w:t>Programming Language: PHP. Platform: Joomla CMS. LDAP Server: Active Directory (AD) or OpenLDAP. Pagination Support: Handles large-scale imports with LDAP pagination control.</w:t>
      </w:r>
    </w:p>
    <w:p>
      <w:pPr>
        <w:pStyle w:val="Heading1"/>
      </w:pPr>
      <w:r>
        <w:t>8. How to Use the Solution</w:t>
      </w:r>
    </w:p>
    <w:p>
      <w:r>
        <w:t>Configuration: To set up the LDAP connection, configure the server URL, service account credentials, and search filters in the configuration file.</w:t>
      </w:r>
    </w:p>
    <w:p>
      <w:r>
        <w:t>$ldapConfig = [</w:t>
        <w:br/>
        <w:t xml:space="preserve">    'server_url' =&gt; base64_encode('ldap://your-ldap-server.com'),</w:t>
        <w:br/>
        <w:t xml:space="preserve">    'service_account_dn' =&gt; base64_encode('cn=admin,dc=example,dc=com'),</w:t>
        <w:br/>
        <w:t xml:space="preserve">    'service_account_password' =&gt; base64_encode('password123'),</w:t>
        <w:br/>
        <w:t xml:space="preserve">    'search_base' =&gt; base64_encode('dc=example,dc=com'),</w:t>
        <w:br/>
        <w:t xml:space="preserve">    'search_filter' =&gt; '(objectClass=person)'</w:t>
        <w:br/>
        <w:t>];</w:t>
      </w:r>
    </w:p>
    <w:p>
      <w:r>
        <w:t>Execution: Place the PHP script in your Joomla environment. Run the script manually via terminal or SSH, or schedule it as a cron job for regular automated synchronization.</w:t>
      </w:r>
    </w:p>
    <w:p>
      <w:r>
        <w:t>Validation: Verify the Joomla user list before and after the import. Review the log files for successfully imported users, updated user records, and errors or failures.</w:t>
      </w:r>
    </w:p>
    <w:p>
      <w:pPr>
        <w:pStyle w:val="Heading1"/>
      </w:pPr>
      <w:r>
        <w:t>9. Results and Impact</w:t>
      </w:r>
    </w:p>
    <w:p>
      <w:r>
        <w:t>By implementing this LDAP User Sync solution, organizations can reduce management overhead by automatically importing and synchronizing LDAP users, reducing manual efforts. Improve data consistency by keeping user records consistent across LDAP and Joomla platforms. Enhance security and privacy by ensuring sensitive data is protected by operating entirely within the intranet. Increase efficiency by reducing human error and improving the reliability of user management.</w:t>
      </w:r>
    </w:p>
    <w:p>
      <w:pPr>
        <w:pStyle w:val="Heading1"/>
      </w:pPr>
      <w:r>
        <w:t>10. Conclusion</w:t>
      </w:r>
    </w:p>
    <w:p>
      <w:r>
        <w:t>The LDAP User Sync Solution for Joomla provides a robust, scalable, and secure way to manage user identities through centralized identity management. By automating LDAP synchronization, organizations can streamline user management processes, improve operational efficiency, and maintain accurate and secure identity data across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